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965" w:rsidRDefault="00CA1000">
      <w:pPr>
        <w:pStyle w:val="Title"/>
      </w:pPr>
      <w:r>
        <w:t>Internship Report</w:t>
      </w:r>
    </w:p>
    <w:p w:rsidR="003E5965" w:rsidRDefault="00CA1000">
      <w:r>
        <w:t>Project Title: BookMyShow Clone – Full Stack Movie Ticket Booking App</w:t>
      </w:r>
    </w:p>
    <w:p w:rsidR="003E5965" w:rsidRDefault="00CA1000">
      <w:r>
        <w:t>Intern Name: R DHARSHINI</w:t>
      </w:r>
    </w:p>
    <w:p w:rsidR="003E5965" w:rsidRDefault="00CA1000">
      <w:bookmarkStart w:id="0" w:name="_GoBack"/>
      <w:r>
        <w:t>Duration: May 2025 – June 2025</w:t>
      </w:r>
    </w:p>
    <w:bookmarkEnd w:id="0"/>
    <w:p w:rsidR="003E5965" w:rsidRDefault="00CA1000">
      <w:r>
        <w:t>Company/Organization: NullClass – Online Internship Platform</w:t>
      </w:r>
    </w:p>
    <w:p w:rsidR="003E5965" w:rsidRDefault="00CA1000">
      <w:r>
        <w:t>Self-Initiated Academic Internship (Remote)</w:t>
      </w:r>
    </w:p>
    <w:p w:rsidR="003E5965" w:rsidRDefault="00CA1000">
      <w:pPr>
        <w:pStyle w:val="Heading1"/>
      </w:pPr>
      <w:r>
        <w:t xml:space="preserve">1. </w:t>
      </w:r>
      <w:r>
        <w:t>Introduction</w:t>
      </w:r>
    </w:p>
    <w:p w:rsidR="003E5965" w:rsidRDefault="00CA1000">
      <w:r>
        <w:t>This internship focused on developing a full-stack clone of BookMyShow using Django and deploying it on Vercel. The project aimed to simulate a real-world ticket booking platform, integrating database design, user authentication, and modern we</w:t>
      </w:r>
      <w:r>
        <w:t>b deployment.</w:t>
      </w:r>
    </w:p>
    <w:p w:rsidR="003E5965" w:rsidRDefault="00CA1000">
      <w:pPr>
        <w:pStyle w:val="Heading1"/>
      </w:pPr>
      <w:r>
        <w:t>2. Background</w:t>
      </w:r>
    </w:p>
    <w:p w:rsidR="003E5965" w:rsidRDefault="00CA1000">
      <w:r>
        <w:t>As a computer science student, I undertook this internship to gain practical knowledge in building dynamic web applications. Having learned Python and web fundamentals in coursework, I wanted to build a real-world application an</w:t>
      </w:r>
      <w:r>
        <w:t>d understand backend logic, frontend integration, and cloud deployment.</w:t>
      </w:r>
    </w:p>
    <w:p w:rsidR="003E5965" w:rsidRDefault="00CA1000">
      <w:pPr>
        <w:pStyle w:val="Heading1"/>
      </w:pPr>
      <w:r>
        <w:t>3. Learning Objectives</w:t>
      </w:r>
    </w:p>
    <w:p w:rsidR="003E5965" w:rsidRDefault="00CA1000">
      <w:pPr>
        <w:pStyle w:val="ListBullet"/>
      </w:pPr>
      <w:r>
        <w:t>• Design and implement a full-stack web application.</w:t>
      </w:r>
    </w:p>
    <w:p w:rsidR="003E5965" w:rsidRDefault="00CA1000">
      <w:pPr>
        <w:pStyle w:val="ListBullet"/>
      </w:pPr>
      <w:r>
        <w:t>• Use Django for backend development and MVC architecture.</w:t>
      </w:r>
    </w:p>
    <w:p w:rsidR="003E5965" w:rsidRDefault="00CA1000">
      <w:pPr>
        <w:pStyle w:val="ListBullet"/>
      </w:pPr>
      <w:r>
        <w:t>• Implement booking logic and seat availability t</w:t>
      </w:r>
      <w:r>
        <w:t>racking.</w:t>
      </w:r>
    </w:p>
    <w:p w:rsidR="003E5965" w:rsidRDefault="00CA1000">
      <w:pPr>
        <w:pStyle w:val="ListBullet"/>
      </w:pPr>
      <w:r>
        <w:t>• Deploy and troubleshoot Python-based projects on Vercel.</w:t>
      </w:r>
    </w:p>
    <w:p w:rsidR="003E5965" w:rsidRDefault="00CA1000">
      <w:pPr>
        <w:pStyle w:val="Heading1"/>
      </w:pPr>
      <w:r>
        <w:t>4. Activities and Tasks</w:t>
      </w:r>
    </w:p>
    <w:p w:rsidR="003E5965" w:rsidRDefault="00CA1000">
      <w:pPr>
        <w:pStyle w:val="ListBullet"/>
      </w:pPr>
      <w:r>
        <w:t>• Created Django models for movies, theatres, shows, and bookings.</w:t>
      </w:r>
    </w:p>
    <w:p w:rsidR="003E5965" w:rsidRDefault="00CA1000">
      <w:pPr>
        <w:pStyle w:val="ListBullet"/>
      </w:pPr>
      <w:r>
        <w:t>• Implemented user authentication and session-based seat reservations.</w:t>
      </w:r>
    </w:p>
    <w:p w:rsidR="003E5965" w:rsidRDefault="00CA1000">
      <w:pPr>
        <w:pStyle w:val="ListBullet"/>
      </w:pPr>
      <w:r>
        <w:t>• Developed views and temp</w:t>
      </w:r>
      <w:r>
        <w:t>lates using Django's templating engine.</w:t>
      </w:r>
    </w:p>
    <w:p w:rsidR="003E5965" w:rsidRDefault="00CA1000">
      <w:pPr>
        <w:pStyle w:val="ListBullet"/>
      </w:pPr>
      <w:r>
        <w:t>• Handled serverless deployment on Vercel and resolved import/module issues.</w:t>
      </w:r>
    </w:p>
    <w:p w:rsidR="003E5965" w:rsidRDefault="00CA1000">
      <w:pPr>
        <w:pStyle w:val="ListBullet"/>
      </w:pPr>
      <w:r>
        <w:t>• Configured static files and favicon handling in deployment.</w:t>
      </w:r>
    </w:p>
    <w:p w:rsidR="003E5965" w:rsidRDefault="00CA1000">
      <w:pPr>
        <w:pStyle w:val="Heading1"/>
      </w:pPr>
      <w:r>
        <w:t>5. Skills and Competencies</w:t>
      </w:r>
    </w:p>
    <w:p w:rsidR="003E5965" w:rsidRDefault="00CA1000">
      <w:pPr>
        <w:pStyle w:val="ListBullet"/>
      </w:pPr>
      <w:r>
        <w:t>Technical Skills:</w:t>
      </w:r>
    </w:p>
    <w:p w:rsidR="003E5965" w:rsidRDefault="00CA1000">
      <w:pPr>
        <w:pStyle w:val="ListBullet2"/>
      </w:pPr>
      <w:r>
        <w:lastRenderedPageBreak/>
        <w:t xml:space="preserve">  • Django Framework</w:t>
      </w:r>
    </w:p>
    <w:p w:rsidR="003E5965" w:rsidRDefault="00CA1000">
      <w:pPr>
        <w:pStyle w:val="ListBullet2"/>
      </w:pPr>
      <w:r>
        <w:t xml:space="preserve">  • SQLite </w:t>
      </w:r>
      <w:r>
        <w:t>/ Django ORM</w:t>
      </w:r>
    </w:p>
    <w:p w:rsidR="003E5965" w:rsidRDefault="00CA1000">
      <w:pPr>
        <w:pStyle w:val="ListBullet2"/>
      </w:pPr>
      <w:r>
        <w:t xml:space="preserve">  • HTML, CSS, Bootstrap</w:t>
      </w:r>
    </w:p>
    <w:p w:rsidR="003E5965" w:rsidRDefault="00CA1000">
      <w:pPr>
        <w:pStyle w:val="ListBullet2"/>
      </w:pPr>
      <w:r>
        <w:t xml:space="preserve">  • Deployment with Vercel</w:t>
      </w:r>
    </w:p>
    <w:p w:rsidR="003E5965" w:rsidRDefault="00CA1000">
      <w:pPr>
        <w:pStyle w:val="ListBullet2"/>
      </w:pPr>
      <w:r>
        <w:t xml:space="preserve">  • Debugging serverless functions</w:t>
      </w:r>
    </w:p>
    <w:p w:rsidR="003E5965" w:rsidRDefault="00CA1000">
      <w:pPr>
        <w:pStyle w:val="ListBullet"/>
      </w:pPr>
      <w:r>
        <w:t>Soft Skills:</w:t>
      </w:r>
    </w:p>
    <w:p w:rsidR="003E5965" w:rsidRDefault="00CA1000">
      <w:pPr>
        <w:pStyle w:val="ListBullet2"/>
      </w:pPr>
      <w:r>
        <w:t xml:space="preserve">  • Problem-solving</w:t>
      </w:r>
    </w:p>
    <w:p w:rsidR="003E5965" w:rsidRDefault="00CA1000">
      <w:pPr>
        <w:pStyle w:val="ListBullet2"/>
      </w:pPr>
      <w:r>
        <w:t xml:space="preserve">  • Time and task management</w:t>
      </w:r>
    </w:p>
    <w:p w:rsidR="003E5965" w:rsidRDefault="00CA1000">
      <w:pPr>
        <w:pStyle w:val="ListBullet2"/>
      </w:pPr>
      <w:r>
        <w:t xml:space="preserve">  • Technical documentation</w:t>
      </w:r>
    </w:p>
    <w:p w:rsidR="003E5965" w:rsidRDefault="00CA1000">
      <w:pPr>
        <w:pStyle w:val="Heading1"/>
      </w:pPr>
      <w:r>
        <w:t>6. Feedback and Evidence</w:t>
      </w:r>
    </w:p>
    <w:p w:rsidR="003E5965" w:rsidRDefault="00CA1000">
      <w:r>
        <w:t>The final application ran successfully on</w:t>
      </w:r>
      <w:r>
        <w:t xml:space="preserve"> Vercel with full booking and movie listing functionality. Feedback was positive from peers and reviewers, especially on the clarity of the booking process. Evidence includes</w:t>
      </w:r>
      <w:proofErr w:type="gramStart"/>
      <w:r>
        <w:t>:</w:t>
      </w:r>
      <w:proofErr w:type="gramEnd"/>
      <w:r>
        <w:br/>
        <w:t xml:space="preserve">• Live URL: </w:t>
      </w:r>
      <w:r w:rsidRPr="00CA1000">
        <w:t>https://django-bookmyseat1.vercel.app/</w:t>
      </w:r>
      <w:r>
        <w:br/>
      </w:r>
      <w:r>
        <w:t>• Screenshots: Bookin</w:t>
      </w:r>
      <w:r>
        <w:t>g flow, admin panel, and deployment logs.</w:t>
      </w:r>
    </w:p>
    <w:p w:rsidR="003E5965" w:rsidRDefault="00CA1000">
      <w:pPr>
        <w:pStyle w:val="Heading1"/>
      </w:pPr>
      <w:r>
        <w:t>7. Challenges and Solutions</w:t>
      </w:r>
    </w:p>
    <w:p w:rsidR="003E5965" w:rsidRDefault="00CA1000">
      <w:pPr>
        <w:pStyle w:val="ListBullet"/>
      </w:pPr>
      <w:r>
        <w:t>• Error: ModuleNotFoundError due to incorrect URL import:</w:t>
      </w:r>
      <w:r>
        <w:br/>
        <w:t>Fix: Replaced include('https://...') with correct module path (include('app.urls')).</w:t>
      </w:r>
    </w:p>
    <w:p w:rsidR="003E5965" w:rsidRDefault="00CA1000">
      <w:pPr>
        <w:pStyle w:val="ListBullet"/>
      </w:pPr>
      <w:r>
        <w:t>• Serverless 400 Error on Vercel</w:t>
      </w:r>
      <w:r>
        <w:br/>
        <w:t>Fix: Check</w:t>
      </w:r>
      <w:r>
        <w:t>ed logs, ensured correct URL routing, added valid views, and configured static file references properly.</w:t>
      </w:r>
    </w:p>
    <w:p w:rsidR="003E5965" w:rsidRDefault="00CA1000">
      <w:pPr>
        <w:pStyle w:val="Heading1"/>
      </w:pPr>
      <w:r>
        <w:t>8. Outcomes and Impact</w:t>
      </w:r>
    </w:p>
    <w:p w:rsidR="003E5965" w:rsidRDefault="00CA1000">
      <w:r>
        <w:t>This internship enabled me to complete a full-stack deployment cycle—from backend logic to cloud hosting. I learnt many new conc</w:t>
      </w:r>
      <w:r>
        <w:t>epts. It reinforced my understanding of MVC frameworks, improved debugging skills, and helped me explore serverless platforms like Vercel.</w:t>
      </w:r>
    </w:p>
    <w:p w:rsidR="003E5965" w:rsidRDefault="00CA1000">
      <w:pPr>
        <w:pStyle w:val="Heading1"/>
      </w:pPr>
      <w:r>
        <w:t>9. Conclusion</w:t>
      </w:r>
    </w:p>
    <w:p w:rsidR="003E5965" w:rsidRDefault="00CA1000">
      <w:r>
        <w:t>The internship was a valuable experience in turning theoretical knowledge into a practical web applicat</w:t>
      </w:r>
      <w:r>
        <w:t>ion. I gained confidence in backend development and deployment, and am now more prepared for real-world development scenarios.</w:t>
      </w:r>
    </w:p>
    <w:sectPr w:rsidR="003E59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208EB"/>
    <w:rsid w:val="0029639D"/>
    <w:rsid w:val="00326F90"/>
    <w:rsid w:val="003E5965"/>
    <w:rsid w:val="00AA1D8D"/>
    <w:rsid w:val="00B47730"/>
    <w:rsid w:val="00CA10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F16CF3-CF11-4B94-93B2-2324385F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2025-06-25T15:27:00Z</dcterms:created>
  <dcterms:modified xsi:type="dcterms:W3CDTF">2025-06-25T15:27:00Z</dcterms:modified>
</cp:coreProperties>
</file>